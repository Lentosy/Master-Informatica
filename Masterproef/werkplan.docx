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08" w:rsidRPr="00773F24" w:rsidRDefault="00AB6B08" w:rsidP="00AB6B08">
      <w:pPr>
        <w:jc w:val="center"/>
        <w:rPr>
          <w:rFonts w:cs="Arial"/>
          <w:sz w:val="28"/>
          <w:szCs w:val="36"/>
        </w:rPr>
      </w:pPr>
      <w:r w:rsidRPr="00773F24">
        <w:rPr>
          <w:rFonts w:cs="Arial"/>
          <w:sz w:val="28"/>
          <w:szCs w:val="36"/>
        </w:rPr>
        <w:t xml:space="preserve">Werkplan Masterproef </w:t>
      </w:r>
    </w:p>
    <w:p w:rsidR="00AB6B08" w:rsidRPr="00773F24" w:rsidRDefault="00AB6B08" w:rsidP="00AB6B08">
      <w:pPr>
        <w:jc w:val="center"/>
        <w:rPr>
          <w:rFonts w:cs="Arial"/>
          <w:sz w:val="28"/>
          <w:szCs w:val="28"/>
        </w:rPr>
      </w:pPr>
    </w:p>
    <w:p w:rsidR="00377917" w:rsidRDefault="00377917" w:rsidP="00AB6B08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Naam student:</w:t>
      </w:r>
      <w:r w:rsidR="00832CD1">
        <w:rPr>
          <w:rFonts w:cs="Arial"/>
          <w:sz w:val="28"/>
          <w:szCs w:val="28"/>
        </w:rPr>
        <w:t xml:space="preserve"> Bert De Saffel</w:t>
      </w:r>
    </w:p>
    <w:p w:rsidR="00377917" w:rsidRDefault="00377917" w:rsidP="00AB6B08">
      <w:pPr>
        <w:rPr>
          <w:rFonts w:cs="Arial"/>
          <w:sz w:val="28"/>
          <w:szCs w:val="28"/>
        </w:rPr>
      </w:pPr>
    </w:p>
    <w:p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Titel:</w:t>
      </w:r>
      <w:r w:rsidR="00832CD1">
        <w:rPr>
          <w:rFonts w:cs="Arial"/>
          <w:sz w:val="28"/>
          <w:szCs w:val="28"/>
        </w:rPr>
        <w:t xml:space="preserve"> Live actieherkenning met de Kinect sensor in Python</w:t>
      </w:r>
    </w:p>
    <w:p w:rsidR="00AB6B08" w:rsidRPr="00773F24" w:rsidRDefault="00AB6B08" w:rsidP="00AB6B08">
      <w:pPr>
        <w:rPr>
          <w:rFonts w:cs="Arial"/>
          <w:sz w:val="28"/>
          <w:szCs w:val="28"/>
        </w:rPr>
      </w:pPr>
    </w:p>
    <w:p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Bedrijf/onderzoeksgroep</w:t>
      </w:r>
      <w:bookmarkStart w:id="0" w:name="_GoBack"/>
      <w:bookmarkEnd w:id="0"/>
    </w:p>
    <w:p w:rsidR="00AB6B08" w:rsidRPr="00773F24" w:rsidRDefault="00AB6B08" w:rsidP="00AB6B08">
      <w:pPr>
        <w:ind w:firstLine="708"/>
        <w:rPr>
          <w:rFonts w:cs="Arial"/>
          <w:sz w:val="24"/>
          <w:szCs w:val="22"/>
        </w:rPr>
      </w:pPr>
      <w:r w:rsidRPr="00773F24">
        <w:rPr>
          <w:rFonts w:cs="Arial"/>
          <w:sz w:val="24"/>
          <w:szCs w:val="22"/>
        </w:rPr>
        <w:t xml:space="preserve">Naam: </w:t>
      </w:r>
    </w:p>
    <w:p w:rsidR="00AB6B08" w:rsidRPr="00377917" w:rsidRDefault="00AB6B08" w:rsidP="00AB6B08">
      <w:pPr>
        <w:rPr>
          <w:rFonts w:cs="Arial"/>
          <w:sz w:val="24"/>
          <w:szCs w:val="22"/>
        </w:rPr>
      </w:pPr>
      <w:r w:rsidRPr="00773F24">
        <w:rPr>
          <w:rFonts w:cs="Arial"/>
          <w:sz w:val="24"/>
          <w:szCs w:val="22"/>
        </w:rPr>
        <w:t xml:space="preserve">      </w:t>
      </w:r>
      <w:r w:rsidRPr="00773F24">
        <w:rPr>
          <w:rFonts w:cs="Arial"/>
          <w:sz w:val="24"/>
          <w:szCs w:val="22"/>
        </w:rPr>
        <w:tab/>
      </w:r>
      <w:r w:rsidRPr="00377917">
        <w:rPr>
          <w:rFonts w:cs="Arial"/>
          <w:sz w:val="24"/>
          <w:szCs w:val="22"/>
        </w:rPr>
        <w:t>Tel:</w:t>
      </w:r>
    </w:p>
    <w:p w:rsidR="00AB6B08" w:rsidRPr="00377917" w:rsidRDefault="00AB6B08" w:rsidP="00AB6B08">
      <w:pPr>
        <w:rPr>
          <w:rFonts w:cs="Arial"/>
          <w:sz w:val="24"/>
          <w:szCs w:val="22"/>
        </w:rPr>
      </w:pPr>
      <w:r w:rsidRPr="00377917">
        <w:rPr>
          <w:rFonts w:cs="Arial"/>
          <w:sz w:val="24"/>
          <w:szCs w:val="22"/>
        </w:rPr>
        <w:t xml:space="preserve">   </w:t>
      </w:r>
      <w:r w:rsidRPr="00377917">
        <w:rPr>
          <w:rFonts w:cs="Arial"/>
          <w:sz w:val="24"/>
          <w:szCs w:val="22"/>
        </w:rPr>
        <w:tab/>
        <w:t>Promotor(s):</w:t>
      </w:r>
      <w:r w:rsidR="00832CD1">
        <w:rPr>
          <w:rFonts w:cs="Arial"/>
          <w:sz w:val="24"/>
          <w:szCs w:val="22"/>
        </w:rPr>
        <w:t xml:space="preserve"> </w:t>
      </w:r>
    </w:p>
    <w:p w:rsidR="00AB6B08" w:rsidRPr="00377917" w:rsidRDefault="00AB6B08" w:rsidP="00AB6B08">
      <w:pPr>
        <w:rPr>
          <w:rFonts w:cs="Arial"/>
          <w:sz w:val="24"/>
          <w:szCs w:val="22"/>
        </w:rPr>
      </w:pPr>
      <w:r w:rsidRPr="00377917">
        <w:rPr>
          <w:rFonts w:cs="Arial"/>
          <w:sz w:val="24"/>
          <w:szCs w:val="22"/>
        </w:rPr>
        <w:t xml:space="preserve">   </w:t>
      </w:r>
      <w:r w:rsidRPr="00377917">
        <w:rPr>
          <w:rFonts w:cs="Arial"/>
          <w:sz w:val="24"/>
          <w:szCs w:val="22"/>
        </w:rPr>
        <w:tab/>
      </w:r>
      <w:r w:rsidRPr="00377917">
        <w:rPr>
          <w:rFonts w:cs="Arial"/>
          <w:sz w:val="24"/>
          <w:szCs w:val="22"/>
        </w:rPr>
        <w:tab/>
        <w:t>mailadres(sen):</w:t>
      </w:r>
    </w:p>
    <w:p w:rsidR="00AB6B08" w:rsidRPr="00773F24" w:rsidRDefault="00AB6B08" w:rsidP="00AB6B08">
      <w:pPr>
        <w:rPr>
          <w:rFonts w:cs="Arial"/>
          <w:sz w:val="24"/>
          <w:szCs w:val="22"/>
        </w:rPr>
      </w:pPr>
      <w:r w:rsidRPr="00377917">
        <w:rPr>
          <w:rFonts w:cs="Arial"/>
          <w:sz w:val="24"/>
          <w:szCs w:val="22"/>
        </w:rPr>
        <w:t xml:space="preserve">       </w:t>
      </w:r>
      <w:r w:rsidRPr="00377917">
        <w:rPr>
          <w:rFonts w:cs="Arial"/>
          <w:sz w:val="24"/>
          <w:szCs w:val="22"/>
        </w:rPr>
        <w:tab/>
      </w:r>
      <w:r w:rsidRPr="00773F24">
        <w:rPr>
          <w:rFonts w:cs="Arial"/>
          <w:sz w:val="24"/>
          <w:szCs w:val="22"/>
        </w:rPr>
        <w:t>Andere begeleiders:</w:t>
      </w:r>
    </w:p>
    <w:p w:rsidR="00AB6B08" w:rsidRPr="00773F24" w:rsidRDefault="00AB6B08" w:rsidP="00AB6B08">
      <w:pPr>
        <w:rPr>
          <w:rFonts w:cs="Arial"/>
          <w:sz w:val="24"/>
          <w:szCs w:val="22"/>
        </w:rPr>
      </w:pPr>
      <w:r w:rsidRPr="00773F24">
        <w:rPr>
          <w:rFonts w:cs="Arial"/>
          <w:sz w:val="24"/>
          <w:szCs w:val="22"/>
        </w:rPr>
        <w:tab/>
      </w:r>
      <w:r w:rsidRPr="00773F24">
        <w:rPr>
          <w:rFonts w:cs="Arial"/>
          <w:sz w:val="24"/>
          <w:szCs w:val="22"/>
        </w:rPr>
        <w:tab/>
        <w:t>mailadres(sen):</w:t>
      </w:r>
    </w:p>
    <w:p w:rsidR="00AB6B08" w:rsidRPr="00773F24" w:rsidRDefault="00AB6B08" w:rsidP="00AB6B08">
      <w:pPr>
        <w:ind w:left="567"/>
        <w:rPr>
          <w:rFonts w:cs="Arial"/>
          <w:sz w:val="22"/>
          <w:szCs w:val="22"/>
        </w:rPr>
      </w:pPr>
    </w:p>
    <w:p w:rsidR="00AB6B08" w:rsidRPr="00773F24" w:rsidRDefault="00AB6B08" w:rsidP="00AB6B08">
      <w:pPr>
        <w:rPr>
          <w:rFonts w:cs="Arial"/>
          <w:sz w:val="28"/>
          <w:szCs w:val="28"/>
        </w:rPr>
      </w:pPr>
    </w:p>
    <w:p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Bestaande situatie en probleemstelling</w:t>
      </w:r>
    </w:p>
    <w:p w:rsidR="00AB6B08" w:rsidRPr="00773F24" w:rsidRDefault="00AB6B08" w:rsidP="00AB6B08">
      <w:pPr>
        <w:rPr>
          <w:rFonts w:cs="Arial"/>
          <w:sz w:val="18"/>
          <w:szCs w:val="20"/>
        </w:rPr>
      </w:pPr>
      <w:r w:rsidRPr="00773F24">
        <w:rPr>
          <w:rFonts w:cs="Arial"/>
          <w:szCs w:val="20"/>
        </w:rPr>
        <w:t xml:space="preserve">  / Geef duidelijk aan wat er nu gebruikt wordt, en waar het probleem zich dan situeert /</w:t>
      </w:r>
    </w:p>
    <w:p w:rsidR="00AB6B08" w:rsidRPr="00773F24" w:rsidRDefault="00AB6B08" w:rsidP="00AB6B08">
      <w:pPr>
        <w:rPr>
          <w:rFonts w:cs="Arial"/>
          <w:sz w:val="28"/>
          <w:szCs w:val="28"/>
        </w:rPr>
      </w:pPr>
    </w:p>
    <w:p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Doelstelling van het project</w:t>
      </w:r>
    </w:p>
    <w:p w:rsidR="00AB6B08" w:rsidRPr="00773F24" w:rsidRDefault="00AB6B08" w:rsidP="00AB6B08">
      <w:pPr>
        <w:rPr>
          <w:rFonts w:cs="Arial"/>
          <w:szCs w:val="20"/>
        </w:rPr>
      </w:pPr>
      <w:r w:rsidRPr="00773F24">
        <w:rPr>
          <w:rFonts w:cs="Arial"/>
          <w:szCs w:val="20"/>
        </w:rPr>
        <w:t xml:space="preserve">  / Geef zo concreet mogelijk de doelstelling – geen copy/paste van het voorstel op Plato /</w:t>
      </w:r>
    </w:p>
    <w:p w:rsidR="00AB6B08" w:rsidRPr="00773F24" w:rsidRDefault="00AB6B08" w:rsidP="00AB6B08">
      <w:pPr>
        <w:rPr>
          <w:rFonts w:cs="Arial"/>
          <w:sz w:val="28"/>
          <w:szCs w:val="28"/>
        </w:rPr>
      </w:pPr>
    </w:p>
    <w:p w:rsidR="00327CE6" w:rsidRDefault="00327CE6" w:rsidP="00AB6B08">
      <w:pPr>
        <w:rPr>
          <w:rFonts w:cs="Arial"/>
          <w:sz w:val="22"/>
          <w:szCs w:val="20"/>
        </w:rPr>
      </w:pPr>
    </w:p>
    <w:p w:rsidR="00327CE6" w:rsidRPr="00773F24" w:rsidRDefault="006307F3" w:rsidP="00327CE6">
      <w:pPr>
        <w:rPr>
          <w:rFonts w:cs="Arial"/>
          <w:sz w:val="22"/>
          <w:szCs w:val="20"/>
        </w:rPr>
      </w:pPr>
      <w:r>
        <w:rPr>
          <w:rFonts w:cs="Arial"/>
          <w:sz w:val="28"/>
          <w:szCs w:val="28"/>
        </w:rPr>
        <w:t>Planning en mijlpalen</w:t>
      </w:r>
      <w:r w:rsidR="00327CE6" w:rsidRPr="00773F24">
        <w:rPr>
          <w:rFonts w:cs="Arial"/>
          <w:sz w:val="28"/>
          <w:szCs w:val="28"/>
        </w:rPr>
        <w:t xml:space="preserve"> </w:t>
      </w:r>
      <w:r w:rsidR="00327CE6" w:rsidRPr="00773F24">
        <w:rPr>
          <w:rFonts w:cs="Arial"/>
          <w:sz w:val="22"/>
          <w:szCs w:val="20"/>
        </w:rPr>
        <w:t>(per week – je mag week 0 toevoegen )</w:t>
      </w:r>
    </w:p>
    <w:p w:rsidR="00327CE6" w:rsidRPr="00773F24" w:rsidRDefault="00327CE6" w:rsidP="00327CE6">
      <w:pPr>
        <w:rPr>
          <w:rFonts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1012"/>
        <w:gridCol w:w="6853"/>
      </w:tblGrid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1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11</w:t>
            </w:r>
            <w:r w:rsidR="00502105" w:rsidRPr="004D21BC">
              <w:rPr>
                <w:rFonts w:cs="Arial"/>
                <w:color w:val="000000"/>
                <w:sz w:val="24"/>
              </w:rPr>
              <w:t>/feb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2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18</w:t>
            </w:r>
            <w:r w:rsidR="00502105" w:rsidRPr="004D21BC">
              <w:rPr>
                <w:rFonts w:cs="Arial"/>
                <w:color w:val="000000"/>
                <w:sz w:val="24"/>
              </w:rPr>
              <w:t>/feb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3</w:t>
            </w:r>
          </w:p>
        </w:tc>
        <w:tc>
          <w:tcPr>
            <w:tcW w:w="1012" w:type="dxa"/>
            <w:vAlign w:val="bottom"/>
          </w:tcPr>
          <w:p w:rsidR="00502105" w:rsidRPr="004D21BC" w:rsidRDefault="00502105" w:rsidP="00DA6BA3">
            <w:pPr>
              <w:jc w:val="right"/>
              <w:rPr>
                <w:rFonts w:cs="Arial"/>
                <w:color w:val="000000"/>
                <w:sz w:val="24"/>
              </w:rPr>
            </w:pPr>
            <w:r w:rsidRPr="004D21BC">
              <w:rPr>
                <w:rFonts w:cs="Arial"/>
                <w:color w:val="000000"/>
                <w:sz w:val="24"/>
              </w:rPr>
              <w:t>2</w:t>
            </w:r>
            <w:r w:rsidR="00DA6BA3">
              <w:rPr>
                <w:rFonts w:cs="Arial"/>
                <w:color w:val="000000"/>
                <w:sz w:val="24"/>
              </w:rPr>
              <w:t>5</w:t>
            </w:r>
            <w:r w:rsidRPr="004D21BC">
              <w:rPr>
                <w:rFonts w:cs="Arial"/>
                <w:color w:val="000000"/>
                <w:sz w:val="24"/>
              </w:rPr>
              <w:t>/feb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4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4</w:t>
            </w:r>
            <w:r w:rsidR="00502105" w:rsidRPr="004D21BC">
              <w:rPr>
                <w:rFonts w:cs="Arial"/>
                <w:color w:val="000000"/>
                <w:sz w:val="24"/>
              </w:rPr>
              <w:t>/mrt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5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11</w:t>
            </w:r>
            <w:r w:rsidR="00502105" w:rsidRPr="004D21BC">
              <w:rPr>
                <w:rFonts w:cs="Arial"/>
                <w:color w:val="000000"/>
                <w:sz w:val="24"/>
              </w:rPr>
              <w:t>/mrt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6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18</w:t>
            </w:r>
            <w:r w:rsidR="00502105" w:rsidRPr="004D21BC">
              <w:rPr>
                <w:rFonts w:cs="Arial"/>
                <w:color w:val="000000"/>
                <w:sz w:val="24"/>
              </w:rPr>
              <w:t>/mrt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7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25</w:t>
            </w:r>
            <w:r w:rsidR="00502105" w:rsidRPr="004D21BC">
              <w:rPr>
                <w:rFonts w:cs="Arial"/>
                <w:color w:val="000000"/>
                <w:sz w:val="24"/>
              </w:rPr>
              <w:t>/mrt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8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1</w:t>
            </w:r>
            <w:r w:rsidR="00502105" w:rsidRPr="004D21BC">
              <w:rPr>
                <w:rFonts w:cs="Arial"/>
                <w:color w:val="000000"/>
                <w:sz w:val="24"/>
              </w:rPr>
              <w:t>/apr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9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8</w:t>
            </w:r>
            <w:r w:rsidR="00502105" w:rsidRPr="004D21BC">
              <w:rPr>
                <w:rFonts w:cs="Arial"/>
                <w:color w:val="000000"/>
                <w:sz w:val="24"/>
              </w:rPr>
              <w:t>/apr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10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15</w:t>
            </w:r>
            <w:r w:rsidR="00502105" w:rsidRPr="004D21BC">
              <w:rPr>
                <w:rFonts w:cs="Arial"/>
                <w:color w:val="000000"/>
                <w:sz w:val="24"/>
              </w:rPr>
              <w:t>/apr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11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22</w:t>
            </w:r>
            <w:r w:rsidR="00502105" w:rsidRPr="004D21BC">
              <w:rPr>
                <w:rFonts w:cs="Arial"/>
                <w:color w:val="000000"/>
                <w:sz w:val="24"/>
              </w:rPr>
              <w:t>/apr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12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29</w:t>
            </w:r>
            <w:r w:rsidR="00502105" w:rsidRPr="004D21BC">
              <w:rPr>
                <w:rFonts w:cs="Arial"/>
                <w:color w:val="000000"/>
                <w:sz w:val="24"/>
              </w:rPr>
              <w:t>/apr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13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6</w:t>
            </w:r>
            <w:r w:rsidR="00502105" w:rsidRPr="004D21BC">
              <w:rPr>
                <w:rFonts w:cs="Arial"/>
                <w:color w:val="000000"/>
                <w:sz w:val="24"/>
              </w:rPr>
              <w:t>/mei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14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13</w:t>
            </w:r>
            <w:r w:rsidR="00502105" w:rsidRPr="004D21BC">
              <w:rPr>
                <w:rFonts w:cs="Arial"/>
                <w:color w:val="000000"/>
                <w:sz w:val="24"/>
              </w:rPr>
              <w:t>/mei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15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20</w:t>
            </w:r>
            <w:r w:rsidR="00502105" w:rsidRPr="004D21BC">
              <w:rPr>
                <w:rFonts w:cs="Arial"/>
                <w:color w:val="000000"/>
                <w:sz w:val="24"/>
              </w:rPr>
              <w:t>/mei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16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27</w:t>
            </w:r>
            <w:r w:rsidR="00502105" w:rsidRPr="004D21BC">
              <w:rPr>
                <w:rFonts w:cs="Arial"/>
                <w:color w:val="000000"/>
                <w:sz w:val="24"/>
              </w:rPr>
              <w:t>/mei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17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3</w:t>
            </w:r>
            <w:r w:rsidR="00502105" w:rsidRPr="004D21BC">
              <w:rPr>
                <w:rFonts w:cs="Arial"/>
                <w:color w:val="000000"/>
                <w:sz w:val="24"/>
              </w:rPr>
              <w:t>/jun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  <w:tr w:rsidR="00502105" w:rsidRPr="00773F24" w:rsidTr="004F1557">
        <w:tc>
          <w:tcPr>
            <w:tcW w:w="521" w:type="dxa"/>
            <w:vAlign w:val="bottom"/>
          </w:tcPr>
          <w:p w:rsidR="00502105" w:rsidRPr="00773F24" w:rsidRDefault="00502105" w:rsidP="00502105">
            <w:pPr>
              <w:jc w:val="right"/>
              <w:rPr>
                <w:rFonts w:cs="Arial"/>
                <w:color w:val="000000"/>
                <w:sz w:val="24"/>
              </w:rPr>
            </w:pPr>
            <w:r w:rsidRPr="00773F24">
              <w:rPr>
                <w:rFonts w:cs="Arial"/>
                <w:color w:val="000000"/>
                <w:sz w:val="24"/>
              </w:rPr>
              <w:t>18</w:t>
            </w:r>
          </w:p>
        </w:tc>
        <w:tc>
          <w:tcPr>
            <w:tcW w:w="1012" w:type="dxa"/>
            <w:vAlign w:val="bottom"/>
          </w:tcPr>
          <w:p w:rsidR="00502105" w:rsidRPr="004D21BC" w:rsidRDefault="00DA6BA3" w:rsidP="00502105">
            <w:pPr>
              <w:jc w:val="right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10</w:t>
            </w:r>
            <w:r w:rsidR="00502105" w:rsidRPr="004D21BC">
              <w:rPr>
                <w:rFonts w:cs="Arial"/>
                <w:color w:val="000000"/>
                <w:sz w:val="24"/>
              </w:rPr>
              <w:t>/jun</w:t>
            </w:r>
          </w:p>
        </w:tc>
        <w:tc>
          <w:tcPr>
            <w:tcW w:w="6853" w:type="dxa"/>
          </w:tcPr>
          <w:p w:rsidR="00502105" w:rsidRPr="00773F24" w:rsidRDefault="00502105" w:rsidP="00502105">
            <w:pPr>
              <w:rPr>
                <w:rFonts w:cs="Arial"/>
                <w:sz w:val="24"/>
              </w:rPr>
            </w:pPr>
          </w:p>
        </w:tc>
      </w:tr>
    </w:tbl>
    <w:p w:rsidR="00327CE6" w:rsidRDefault="00327CE6" w:rsidP="00D07469">
      <w:pPr>
        <w:rPr>
          <w:rFonts w:cs="Arial"/>
        </w:rPr>
      </w:pPr>
    </w:p>
    <w:sectPr w:rsidR="00327CE6" w:rsidSect="00F473A2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510" w:right="1133" w:bottom="2495" w:left="1202" w:header="1361" w:footer="6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BFC" w:rsidRDefault="00325BFC" w:rsidP="00F312C5">
      <w:pPr>
        <w:spacing w:line="240" w:lineRule="auto"/>
      </w:pPr>
      <w:r>
        <w:separator/>
      </w:r>
    </w:p>
  </w:endnote>
  <w:endnote w:type="continuationSeparator" w:id="0">
    <w:p w:rsidR="00325BFC" w:rsidRDefault="00325BFC" w:rsidP="00F31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7B8" w:rsidRDefault="006577B8" w:rsidP="006577B8">
    <w:pPr>
      <w:pStyle w:val="Footer"/>
      <w:ind w:left="4254"/>
    </w:pPr>
    <w:r w:rsidRPr="00BB6F30">
      <w:t xml:space="preserve">Opleiding Industrieel Ingenieur Informatica </w:t>
    </w:r>
  </w:p>
  <w:p w:rsidR="006577B8" w:rsidRDefault="006577B8" w:rsidP="006577B8">
    <w:pPr>
      <w:pStyle w:val="Footer"/>
      <w:ind w:left="4254"/>
    </w:pPr>
    <w:r>
      <w:t xml:space="preserve">Campus Schoonmeersen, </w:t>
    </w:r>
    <w:r>
      <w:br/>
      <w:t>Valentin Vaerwyckweg 1, B-9000 Gent</w:t>
    </w:r>
  </w:p>
  <w:p w:rsidR="006577B8" w:rsidRDefault="00325BFC" w:rsidP="006577B8">
    <w:pPr>
      <w:pStyle w:val="Footer"/>
      <w:ind w:left="4254"/>
    </w:pPr>
    <w:hyperlink r:id="rId1" w:history="1">
      <w:r w:rsidR="006577B8" w:rsidRPr="006577B8">
        <w:t>http://tiwi.ugent.be/</w:t>
      </w:r>
    </w:hyperlink>
  </w:p>
  <w:p w:rsidR="008B2D9D" w:rsidRDefault="003545F8">
    <w:pPr>
      <w:pStyle w:val="Footer"/>
    </w:pPr>
    <w:r>
      <w:rPr>
        <w:noProof/>
        <w:lang w:eastAsia="nl-BE"/>
      </w:rPr>
      <w:drawing>
        <wp:anchor distT="0" distB="0" distL="114300" distR="114300" simplePos="0" relativeHeight="251649536" behindDoc="0" locked="0" layoutInCell="1" allowOverlap="1">
          <wp:simplePos x="0" y="0"/>
          <wp:positionH relativeFrom="page">
            <wp:posOffset>381635</wp:posOffset>
          </wp:positionH>
          <wp:positionV relativeFrom="page">
            <wp:posOffset>9152255</wp:posOffset>
          </wp:positionV>
          <wp:extent cx="1908000" cy="1526400"/>
          <wp:effectExtent l="0" t="0" r="0" b="0"/>
          <wp:wrapNone/>
          <wp:docPr id="1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CE6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10795</wp:posOffset>
              </wp:positionH>
              <wp:positionV relativeFrom="page">
                <wp:posOffset>9097645</wp:posOffset>
              </wp:positionV>
              <wp:extent cx="7534275" cy="1228725"/>
              <wp:effectExtent l="0" t="0" r="0" b="0"/>
              <wp:wrapNone/>
              <wp:docPr id="8" name="Rechthoek 8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431AA3" id="Rechthoek 8" o:spid="_x0000_s1026" style="position:absolute;margin-left:.85pt;margin-top:716.35pt;width:593.25pt;height:96.75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" filled="f" strokecolor="red" strokeweight=".25pt">
              <v:path arrowok="t"/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B08" w:rsidRDefault="00AB6B08" w:rsidP="003F07C0">
    <w:pPr>
      <w:pStyle w:val="Footer"/>
      <w:ind w:left="4254"/>
    </w:pPr>
    <w:r>
      <w:rPr>
        <w:noProof/>
        <w:lang w:eastAsia="nl-BE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466725</wp:posOffset>
          </wp:positionH>
          <wp:positionV relativeFrom="page">
            <wp:posOffset>9248775</wp:posOffset>
          </wp:positionV>
          <wp:extent cx="1352550" cy="1085850"/>
          <wp:effectExtent l="0" t="0" r="0" b="0"/>
          <wp:wrapSquare wrapText="bothSides"/>
          <wp:docPr id="17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CE6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5924550</wp:posOffset>
              </wp:positionH>
              <wp:positionV relativeFrom="page">
                <wp:posOffset>10125075</wp:posOffset>
              </wp:positionV>
              <wp:extent cx="1095375" cy="457200"/>
              <wp:effectExtent l="0" t="0" r="0" b="0"/>
              <wp:wrapNone/>
              <wp:docPr id="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53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6B08" w:rsidRPr="00831CB4" w:rsidRDefault="00AB6B08" w:rsidP="00AB6B08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831CB4">
                            <w:rPr>
                              <w:rFonts w:ascii="Calibri" w:hAnsi="Calibri"/>
                              <w:color w:val="000000" w:themeColor="text1"/>
                              <w:szCs w:val="20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left:0;text-align:left;margin-left:466.5pt;margin-top:797.25pt;width:86.2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0x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" filled="f" stroked="f">
              <v:textbox inset="0,0,0,0">
                <w:txbxContent>
                  <w:p w:rsidR="00AB6B08" w:rsidRPr="00831CB4" w:rsidRDefault="00AB6B08" w:rsidP="00AB6B08">
                    <w:pPr>
                      <w:pStyle w:val="Footer"/>
                      <w:jc w:val="right"/>
                      <w:rPr>
                        <w:color w:val="000000" w:themeColor="text1"/>
                      </w:rPr>
                    </w:pPr>
                    <w:r w:rsidRPr="00831CB4">
                      <w:rPr>
                        <w:rFonts w:ascii="Calibri" w:hAnsi="Calibri"/>
                        <w:color w:val="000000" w:themeColor="text1"/>
                        <w:szCs w:val="20"/>
                      </w:rPr>
                      <w:t>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Faculteit Ingenieurswetenschappen en Architectuur </w:t>
    </w:r>
  </w:p>
  <w:p w:rsidR="00AB6B08" w:rsidRDefault="00AB6B08" w:rsidP="003F07C0">
    <w:pPr>
      <w:pStyle w:val="Footer"/>
      <w:ind w:left="4254"/>
    </w:pPr>
    <w:r w:rsidRPr="00BB6F30">
      <w:t xml:space="preserve">Opleiding Industrieel Ingenieur Informatica </w:t>
    </w:r>
  </w:p>
  <w:p w:rsidR="00AB6B08" w:rsidRDefault="00AB6B08" w:rsidP="003F07C0">
    <w:pPr>
      <w:pStyle w:val="Footer"/>
      <w:ind w:left="4254"/>
    </w:pPr>
    <w:r>
      <w:t xml:space="preserve">Campus Schoonmeersen, </w:t>
    </w:r>
    <w:r w:rsidR="003F07C0">
      <w:br/>
    </w:r>
    <w:r>
      <w:t>Valentin Vaerwyckweg 1, B-9000 Gent</w:t>
    </w:r>
  </w:p>
  <w:p w:rsidR="003F07C0" w:rsidRDefault="00325BFC" w:rsidP="003F07C0">
    <w:pPr>
      <w:pStyle w:val="Footer"/>
      <w:ind w:left="4254"/>
    </w:pPr>
    <w:hyperlink r:id="rId2" w:history="1">
      <w:r w:rsidR="003F07C0" w:rsidRPr="00831CB4">
        <w:rPr>
          <w:rStyle w:val="Hyperlink"/>
          <w:rFonts w:ascii="Calibri" w:hAnsi="Calibri"/>
          <w:color w:val="000000" w:themeColor="text1"/>
          <w:szCs w:val="20"/>
        </w:rPr>
        <w:t>http://tiwi.ugent.be/</w:t>
      </w:r>
    </w:hyperlink>
  </w:p>
  <w:p w:rsidR="00F312C5" w:rsidRDefault="00327CE6">
    <w:pPr>
      <w:pStyle w:val="Foo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9086850</wp:posOffset>
              </wp:positionV>
              <wp:extent cx="7534275" cy="1228725"/>
              <wp:effectExtent l="0" t="0" r="0" b="0"/>
              <wp:wrapNone/>
              <wp:docPr id="2" name="Rechthoek 2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4C36C2" id="Rechthoek 2" o:spid="_x0000_s1026" style="position:absolute;margin-left:0;margin-top:715.5pt;width:593.25pt;height:96.7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" filled="f" strokecolor="red" strokeweight=".25pt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BFC" w:rsidRDefault="00325BFC" w:rsidP="00F312C5">
      <w:pPr>
        <w:spacing w:line="240" w:lineRule="auto"/>
      </w:pPr>
      <w:r>
        <w:separator/>
      </w:r>
    </w:p>
  </w:footnote>
  <w:footnote w:type="continuationSeparator" w:id="0">
    <w:p w:rsidR="00325BFC" w:rsidRDefault="00325BFC" w:rsidP="00F31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8AA" w:rsidRPr="007508AA" w:rsidRDefault="007508AA" w:rsidP="007508AA">
    <w:pPr>
      <w:pStyle w:val="Footer"/>
      <w:ind w:left="1418" w:right="-210" w:firstLine="4536"/>
      <w:rPr>
        <w:sz w:val="22"/>
      </w:rPr>
    </w:pPr>
    <w:r w:rsidRPr="007508AA">
      <w:rPr>
        <w:noProof/>
        <w:sz w:val="22"/>
        <w:lang w:eastAsia="nl-BE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page">
            <wp:posOffset>114300</wp:posOffset>
          </wp:positionH>
          <wp:positionV relativeFrom="page">
            <wp:posOffset>142875</wp:posOffset>
          </wp:positionV>
          <wp:extent cx="4308475" cy="895350"/>
          <wp:effectExtent l="0" t="0" r="0" b="0"/>
          <wp:wrapNone/>
          <wp:docPr id="13" name="Afbeelding 13" descr="C:\Users\rbodd\AppData\Local\Microsoft\Windows\INetCache\Content.Word\icoon_UGent_EA_NL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bodd\AppData\Local\Microsoft\Windows\INetCache\Content.Word\icoon_UGent_EA_NL_RGB_2400_kleu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84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508AA">
      <w:rPr>
        <w:sz w:val="22"/>
      </w:rPr>
      <w:t>Vakgroep EA05 Informatietechnologie</w:t>
    </w:r>
  </w:p>
  <w:p w:rsidR="00231A49" w:rsidRDefault="002514F0">
    <w:pPr>
      <w:pStyle w:val="Header"/>
    </w:pPr>
    <w:r>
      <w:rPr>
        <w:noProof/>
        <w:lang w:eastAsia="nl-BE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posOffset>382270</wp:posOffset>
          </wp:positionH>
          <wp:positionV relativeFrom="page">
            <wp:posOffset>0</wp:posOffset>
          </wp:positionV>
          <wp:extent cx="4197600" cy="1144800"/>
          <wp:effectExtent l="0" t="0" r="0" b="0"/>
          <wp:wrapNone/>
          <wp:docPr id="5" name="Logo BW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coon_UGent_BW_NL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7600" cy="114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CE6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1522730</wp:posOffset>
              </wp:positionV>
              <wp:extent cx="7560310" cy="763270"/>
              <wp:effectExtent l="0" t="0" r="0" b="0"/>
              <wp:wrapNone/>
              <wp:docPr id="10" name="Rechthoek 10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310" cy="763270"/>
                      </a:xfrm>
                      <a:prstGeom prst="rect">
                        <a:avLst/>
                      </a:prstGeom>
                      <a:noFill/>
                      <a:ln w="3175" cap="flat" cmpd="sng" algn="ctr">
                        <a:solidFill>
                          <a:srgbClr val="FF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F2D4FC" id="Rechthoek 10" o:spid="_x0000_s1026" style="position:absolute;margin-left:0;margin-top:119.9pt;width:595.3pt;height:60.1pt;z-index:2516664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" filled="f" strokecolor="red" strokeweight="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2C5" w:rsidRDefault="00327CE6">
    <w:pPr>
      <w:pStyle w:val="Header"/>
    </w:pPr>
    <w:r>
      <w:rPr>
        <w:noProof/>
        <w:lang w:eastAsia="nl-BE"/>
      </w:rPr>
      <w:drawing>
        <wp:anchor distT="0" distB="0" distL="114300" distR="114300" simplePos="0" relativeHeight="251689984" behindDoc="0" locked="0" layoutInCell="1" allowOverlap="1">
          <wp:simplePos x="0" y="0"/>
          <wp:positionH relativeFrom="page">
            <wp:posOffset>381635</wp:posOffset>
          </wp:positionH>
          <wp:positionV relativeFrom="page">
            <wp:posOffset>219075</wp:posOffset>
          </wp:positionV>
          <wp:extent cx="4267200" cy="588645"/>
          <wp:effectExtent l="0" t="0" r="0" b="0"/>
          <wp:wrapNone/>
          <wp:docPr id="4" name="Afbeelding 1" descr="icoon_UGent_EA_NL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EA_NL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572" b="24150"/>
                  <a:stretch>
                    <a:fillRect/>
                  </a:stretch>
                </pic:blipFill>
                <pic:spPr bwMode="auto">
                  <a:xfrm>
                    <a:off x="0" y="0"/>
                    <a:ext cx="4267200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4962525</wp:posOffset>
              </wp:positionH>
              <wp:positionV relativeFrom="page">
                <wp:posOffset>381000</wp:posOffset>
              </wp:positionV>
              <wp:extent cx="2213610" cy="447675"/>
              <wp:effectExtent l="0" t="0" r="0" b="0"/>
              <wp:wrapNone/>
              <wp:docPr id="3" name="Tekstvak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3610" cy="44767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051B" w:rsidRPr="00AB6B08" w:rsidRDefault="006A64AE" w:rsidP="00FA051B">
                          <w:pPr>
                            <w:pStyle w:val="CompanynameL2"/>
                            <w:rPr>
                              <w:color w:val="auto"/>
                            </w:rPr>
                          </w:pPr>
                          <w:bookmarkStart w:id="1" w:name="b_name_L2"/>
                          <w:r w:rsidRPr="00AB6B08">
                            <w:rPr>
                              <w:color w:val="auto"/>
                            </w:rPr>
                            <w:t>Opleiding</w:t>
                          </w:r>
                          <w:r w:rsidR="00654107" w:rsidRPr="00AB6B08">
                            <w:rPr>
                              <w:color w:val="auto"/>
                            </w:rPr>
                            <w:t xml:space="preserve"> </w:t>
                          </w:r>
                          <w:bookmarkEnd w:id="1"/>
                          <w:r w:rsidR="00746474" w:rsidRPr="00AB6B08">
                            <w:rPr>
                              <w:color w:val="auto"/>
                            </w:rPr>
                            <w:t>INdustrieel ingenieur informatica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390.75pt;margin-top:30pt;width:174.3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" filled="f" stroked="f" strokeweight=".25pt">
              <v:textbox inset="0,0,0,0">
                <w:txbxContent>
                  <w:p w:rsidR="00FA051B" w:rsidRPr="00AB6B08" w:rsidRDefault="006A64AE" w:rsidP="00FA051B">
                    <w:pPr>
                      <w:pStyle w:val="CompanynameL2"/>
                      <w:rPr>
                        <w:color w:val="auto"/>
                      </w:rPr>
                    </w:pPr>
                    <w:bookmarkStart w:id="2" w:name="b_name_L2"/>
                    <w:r w:rsidRPr="00AB6B08">
                      <w:rPr>
                        <w:color w:val="auto"/>
                      </w:rPr>
                      <w:t>Opleiding</w:t>
                    </w:r>
                    <w:r w:rsidR="00654107" w:rsidRPr="00AB6B08">
                      <w:rPr>
                        <w:color w:val="auto"/>
                      </w:rPr>
                      <w:t xml:space="preserve"> </w:t>
                    </w:r>
                    <w:bookmarkEnd w:id="2"/>
                    <w:r w:rsidR="00746474" w:rsidRPr="00AB6B08">
                      <w:rPr>
                        <w:color w:val="auto"/>
                      </w:rPr>
                      <w:t>INdustrieel ingenieur informatica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763270</wp:posOffset>
              </wp:positionH>
              <wp:positionV relativeFrom="page">
                <wp:posOffset>1139825</wp:posOffset>
              </wp:positionV>
              <wp:extent cx="7534275" cy="498475"/>
              <wp:effectExtent l="0" t="0" r="0" b="0"/>
              <wp:wrapNone/>
              <wp:docPr id="6" name="Rechthoek 6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4275" cy="49847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410BC1" id="Rechthoek 6" o:spid="_x0000_s1026" style="position:absolute;margin-left:60.1pt;margin-top:89.75pt;width:593.25pt;height:39.25pt;z-index:2516838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" filled="f" strokecolor="red" strokeweight=".25pt">
              <v:path arrowok="t"/>
              <w10:wrap anchorx="page" anchory="page"/>
            </v:rect>
          </w:pict>
        </mc:Fallback>
      </mc:AlternateContent>
    </w:r>
    <w:r w:rsidR="00131343">
      <w:rPr>
        <w:noProof/>
        <w:lang w:eastAsia="nl-BE"/>
      </w:rPr>
      <w:drawing>
        <wp:anchor distT="0" distB="0" distL="114300" distR="114300" simplePos="0" relativeHeight="251668992" behindDoc="0" locked="0" layoutInCell="1" allowOverlap="1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4197600" cy="1144800"/>
          <wp:effectExtent l="0" t="0" r="0" b="0"/>
          <wp:wrapNone/>
          <wp:docPr id="7" name="Logo BW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coon_UGent_BW_NL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7600" cy="114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uild" w:val="12"/>
    <w:docVar w:name="Date" w:val="21-9-2016"/>
    <w:docVar w:name="Developer" w:val="Hans Gouman"/>
    <w:docVar w:name="History" w:val="B12 - facultary version_x000d__x000a_B11 - addressing 7.7 mm higher_x000d__x000a_B10 - wider column sender data _x000d__x000a_B9 - comments UG_x000d__x000a_B8 - field label 'Straatnaam' changed; language 'NL (België)' in Normal style_x000d__x000a_B7 - comments LB_x000d__x000a_B6 - company level 1 underlined_x000d__x000a_B4-5 - logos replaced by RGB versions_x000d__x000a_B3 - page# 1st page moved to header text box_x000d__x000a_B2 - 1st RC_x000d__x000a_B1 - creation"/>
    <w:docVar w:name="License" w:val="Developed by 12 Dozijn"/>
    <w:docVar w:name="Status" w:val="Final"/>
    <w:docVar w:name="Version" w:val="1.2"/>
  </w:docVars>
  <w:rsids>
    <w:rsidRoot w:val="00DD0EC0"/>
    <w:rsid w:val="00011EF8"/>
    <w:rsid w:val="000519D2"/>
    <w:rsid w:val="000554BC"/>
    <w:rsid w:val="00072C25"/>
    <w:rsid w:val="000B0479"/>
    <w:rsid w:val="000B2511"/>
    <w:rsid w:val="000B43CE"/>
    <w:rsid w:val="000F506F"/>
    <w:rsid w:val="00115FCC"/>
    <w:rsid w:val="00131343"/>
    <w:rsid w:val="001A14DA"/>
    <w:rsid w:val="001C597D"/>
    <w:rsid w:val="001D3E05"/>
    <w:rsid w:val="001F0AEA"/>
    <w:rsid w:val="001F53D8"/>
    <w:rsid w:val="002001B2"/>
    <w:rsid w:val="00231A49"/>
    <w:rsid w:val="00234F7A"/>
    <w:rsid w:val="002514F0"/>
    <w:rsid w:val="002717FC"/>
    <w:rsid w:val="0027328A"/>
    <w:rsid w:val="0027552F"/>
    <w:rsid w:val="00284AD7"/>
    <w:rsid w:val="00293F09"/>
    <w:rsid w:val="002A0367"/>
    <w:rsid w:val="002C2E7B"/>
    <w:rsid w:val="002F025B"/>
    <w:rsid w:val="002F065D"/>
    <w:rsid w:val="002F7B07"/>
    <w:rsid w:val="00302F0F"/>
    <w:rsid w:val="00325BFC"/>
    <w:rsid w:val="00327CE6"/>
    <w:rsid w:val="003332DD"/>
    <w:rsid w:val="0033799F"/>
    <w:rsid w:val="00347094"/>
    <w:rsid w:val="003545F8"/>
    <w:rsid w:val="00377917"/>
    <w:rsid w:val="003B0DD0"/>
    <w:rsid w:val="003F07C0"/>
    <w:rsid w:val="00404D97"/>
    <w:rsid w:val="004170BD"/>
    <w:rsid w:val="00445404"/>
    <w:rsid w:val="0045158D"/>
    <w:rsid w:val="004A7E18"/>
    <w:rsid w:val="004B2E2A"/>
    <w:rsid w:val="004B3064"/>
    <w:rsid w:val="004C66DE"/>
    <w:rsid w:val="004D21BC"/>
    <w:rsid w:val="004D6FA8"/>
    <w:rsid w:val="00502105"/>
    <w:rsid w:val="00514546"/>
    <w:rsid w:val="005148F6"/>
    <w:rsid w:val="00517E87"/>
    <w:rsid w:val="005314EE"/>
    <w:rsid w:val="00546021"/>
    <w:rsid w:val="005668EB"/>
    <w:rsid w:val="005A1F98"/>
    <w:rsid w:val="005A2A7A"/>
    <w:rsid w:val="005A5760"/>
    <w:rsid w:val="005F48F9"/>
    <w:rsid w:val="00624A12"/>
    <w:rsid w:val="006307F3"/>
    <w:rsid w:val="00654107"/>
    <w:rsid w:val="006577B8"/>
    <w:rsid w:val="0066436C"/>
    <w:rsid w:val="0066464B"/>
    <w:rsid w:val="00675E3D"/>
    <w:rsid w:val="006947F5"/>
    <w:rsid w:val="006A64AE"/>
    <w:rsid w:val="006A7148"/>
    <w:rsid w:val="006E5535"/>
    <w:rsid w:val="006F21A2"/>
    <w:rsid w:val="00714B44"/>
    <w:rsid w:val="00725A3E"/>
    <w:rsid w:val="007301B1"/>
    <w:rsid w:val="007338C9"/>
    <w:rsid w:val="00746474"/>
    <w:rsid w:val="007470E3"/>
    <w:rsid w:val="007508AA"/>
    <w:rsid w:val="00773F24"/>
    <w:rsid w:val="007A6102"/>
    <w:rsid w:val="007B312A"/>
    <w:rsid w:val="007F0A8D"/>
    <w:rsid w:val="007F58EC"/>
    <w:rsid w:val="008066D0"/>
    <w:rsid w:val="00832CD1"/>
    <w:rsid w:val="008730D9"/>
    <w:rsid w:val="008A5F9A"/>
    <w:rsid w:val="008B2D9D"/>
    <w:rsid w:val="0091485D"/>
    <w:rsid w:val="00932613"/>
    <w:rsid w:val="009923F9"/>
    <w:rsid w:val="009A3AC7"/>
    <w:rsid w:val="009B5D22"/>
    <w:rsid w:val="009B6E03"/>
    <w:rsid w:val="009C09D6"/>
    <w:rsid w:val="009C3738"/>
    <w:rsid w:val="00A12207"/>
    <w:rsid w:val="00A27BF4"/>
    <w:rsid w:val="00A4289D"/>
    <w:rsid w:val="00A741F5"/>
    <w:rsid w:val="00AA4362"/>
    <w:rsid w:val="00AB6B08"/>
    <w:rsid w:val="00AC0A03"/>
    <w:rsid w:val="00AE7738"/>
    <w:rsid w:val="00AF2981"/>
    <w:rsid w:val="00B476FE"/>
    <w:rsid w:val="00B62C79"/>
    <w:rsid w:val="00B66144"/>
    <w:rsid w:val="00C50616"/>
    <w:rsid w:val="00C63CE0"/>
    <w:rsid w:val="00C86ABC"/>
    <w:rsid w:val="00CC322F"/>
    <w:rsid w:val="00CD307A"/>
    <w:rsid w:val="00CF0604"/>
    <w:rsid w:val="00D044AF"/>
    <w:rsid w:val="00D07469"/>
    <w:rsid w:val="00D4109C"/>
    <w:rsid w:val="00D43209"/>
    <w:rsid w:val="00D77DD2"/>
    <w:rsid w:val="00D9151A"/>
    <w:rsid w:val="00DA6BA3"/>
    <w:rsid w:val="00DD0EC0"/>
    <w:rsid w:val="00DF14B9"/>
    <w:rsid w:val="00E12766"/>
    <w:rsid w:val="00E26FE1"/>
    <w:rsid w:val="00E640A4"/>
    <w:rsid w:val="00E8709D"/>
    <w:rsid w:val="00EB3F05"/>
    <w:rsid w:val="00EB5095"/>
    <w:rsid w:val="00EC7746"/>
    <w:rsid w:val="00ED07F0"/>
    <w:rsid w:val="00F312C5"/>
    <w:rsid w:val="00F31BD5"/>
    <w:rsid w:val="00F33883"/>
    <w:rsid w:val="00F35769"/>
    <w:rsid w:val="00F473A2"/>
    <w:rsid w:val="00F908B9"/>
    <w:rsid w:val="00FA051B"/>
    <w:rsid w:val="00FB69E5"/>
    <w:rsid w:val="00FC5600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F3244"/>
  <w15:docId w15:val="{6FF83981-652C-405D-9B74-977831B7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_UGent"/>
    <w:qFormat/>
    <w:rsid w:val="00AB6B08"/>
    <w:pPr>
      <w:spacing w:after="0" w:line="260" w:lineRule="exact"/>
      <w:jc w:val="both"/>
    </w:pPr>
    <w:rPr>
      <w:rFonts w:ascii="Arial" w:eastAsia="Times New Roman" w:hAnsi="Arial" w:cs="Times New Roman"/>
      <w:sz w:val="20"/>
      <w:szCs w:val="24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L2">
    <w:name w:val="_Company name L2"/>
    <w:basedOn w:val="Normal"/>
    <w:uiPriority w:val="20"/>
    <w:rsid w:val="00FA051B"/>
    <w:pPr>
      <w:spacing w:line="240" w:lineRule="exact"/>
      <w:jc w:val="left"/>
    </w:pPr>
    <w:rPr>
      <w:rFonts w:eastAsiaTheme="minorHAnsi" w:cstheme="minorBidi"/>
      <w:caps/>
      <w:color w:val="1E64C8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  <w:jc w:val="left"/>
    </w:pPr>
    <w:rPr>
      <w:rFonts w:eastAsia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312C5"/>
    <w:rPr>
      <w:rFonts w:ascii="Arial" w:hAnsi="Arial"/>
      <w:sz w:val="20"/>
    </w:rPr>
  </w:style>
  <w:style w:type="paragraph" w:styleId="Footer">
    <w:name w:val="footer"/>
    <w:aliases w:val="F_UGent"/>
    <w:basedOn w:val="Normal"/>
    <w:link w:val="FooterChar"/>
    <w:unhideWhenUsed/>
    <w:rsid w:val="00F312C5"/>
    <w:pPr>
      <w:tabs>
        <w:tab w:val="center" w:pos="4536"/>
        <w:tab w:val="right" w:pos="9072"/>
      </w:tabs>
      <w:spacing w:line="240" w:lineRule="auto"/>
      <w:jc w:val="left"/>
    </w:pPr>
    <w:rPr>
      <w:rFonts w:eastAsiaTheme="minorHAnsi" w:cstheme="minorBidi"/>
      <w:szCs w:val="22"/>
    </w:rPr>
  </w:style>
  <w:style w:type="character" w:customStyle="1" w:styleId="FooterChar">
    <w:name w:val="Footer Char"/>
    <w:aliases w:val="F_UGent Char"/>
    <w:basedOn w:val="DefaultParagraphFont"/>
    <w:link w:val="Footer"/>
    <w:uiPriority w:val="99"/>
    <w:rsid w:val="00F312C5"/>
    <w:rPr>
      <w:rFonts w:ascii="Arial" w:hAnsi="Arial"/>
      <w:sz w:val="20"/>
    </w:rPr>
  </w:style>
  <w:style w:type="paragraph" w:customStyle="1" w:styleId="CompanynameL1">
    <w:name w:val="_Company name L1"/>
    <w:basedOn w:val="CompanynameL2"/>
    <w:uiPriority w:val="20"/>
    <w:rsid w:val="001A14DA"/>
    <w:rPr>
      <w:b/>
      <w:u w:val="single"/>
    </w:rPr>
  </w:style>
  <w:style w:type="table" w:styleId="TableGrid">
    <w:name w:val="Table Grid"/>
    <w:basedOn w:val="TableNormal"/>
    <w:uiPriority w:val="59"/>
    <w:rsid w:val="00E6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heading">
    <w:name w:val="_Reference heading"/>
    <w:basedOn w:val="Normal"/>
    <w:next w:val="Normal"/>
    <w:uiPriority w:val="22"/>
    <w:rsid w:val="001C597D"/>
    <w:pPr>
      <w:framePr w:hSpace="142" w:wrap="around" w:vAnchor="page" w:hAnchor="text" w:y="1804"/>
      <w:spacing w:line="260" w:lineRule="atLeast"/>
      <w:suppressOverlap/>
      <w:jc w:val="left"/>
    </w:pPr>
    <w:rPr>
      <w:rFonts w:eastAsiaTheme="minorHAnsi" w:cstheme="minorBidi"/>
      <w:caps/>
      <w:color w:val="1E64C8"/>
      <w:sz w:val="16"/>
      <w:szCs w:val="22"/>
    </w:rPr>
  </w:style>
  <w:style w:type="character" w:styleId="PlaceholderText">
    <w:name w:val="Placeholder Text"/>
    <w:basedOn w:val="DefaultParagraphFont"/>
    <w:uiPriority w:val="99"/>
    <w:semiHidden/>
    <w:rsid w:val="005A5760"/>
    <w:rPr>
      <w:color w:val="808080"/>
    </w:rPr>
  </w:style>
  <w:style w:type="paragraph" w:customStyle="1" w:styleId="Subject">
    <w:name w:val="_Subject"/>
    <w:basedOn w:val="Normal"/>
    <w:next w:val="Normal"/>
    <w:uiPriority w:val="19"/>
    <w:qFormat/>
    <w:rsid w:val="004D6FA8"/>
    <w:pPr>
      <w:spacing w:after="520"/>
      <w:jc w:val="left"/>
    </w:pPr>
    <w:rPr>
      <w:rFonts w:eastAsiaTheme="minorHAnsi" w:cstheme="minorBidi"/>
      <w:b/>
      <w:szCs w:val="22"/>
    </w:rPr>
  </w:style>
  <w:style w:type="paragraph" w:customStyle="1" w:styleId="Addressing">
    <w:name w:val="_Addressing"/>
    <w:basedOn w:val="Normal"/>
    <w:uiPriority w:val="21"/>
    <w:qFormat/>
    <w:rsid w:val="00A12207"/>
    <w:pPr>
      <w:framePr w:hSpace="142" w:wrap="around" w:vAnchor="page" w:hAnchor="text" w:y="1804"/>
      <w:tabs>
        <w:tab w:val="left" w:pos="284"/>
      </w:tabs>
      <w:suppressOverlap/>
      <w:jc w:val="left"/>
    </w:pPr>
    <w:rPr>
      <w:rFonts w:eastAsiaTheme="minorHAnsi" w:cstheme="minorBidi"/>
      <w:sz w:val="18"/>
      <w:szCs w:val="22"/>
    </w:rPr>
  </w:style>
  <w:style w:type="paragraph" w:customStyle="1" w:styleId="Hiddentext">
    <w:name w:val="_Hidden text"/>
    <w:basedOn w:val="Normal"/>
    <w:next w:val="Normal"/>
    <w:uiPriority w:val="29"/>
    <w:rsid w:val="00A12207"/>
    <w:pPr>
      <w:framePr w:hSpace="142" w:wrap="around" w:vAnchor="page" w:hAnchor="text" w:y="1804"/>
      <w:spacing w:line="260" w:lineRule="atLeast"/>
      <w:suppressOverlap/>
      <w:jc w:val="left"/>
    </w:pPr>
    <w:rPr>
      <w:rFonts w:eastAsiaTheme="minorHAnsi" w:cstheme="minorBidi"/>
      <w:color w:val="FFFFFF" w:themeColor="background1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9D6"/>
    <w:pPr>
      <w:spacing w:line="240" w:lineRule="auto"/>
      <w:jc w:val="left"/>
    </w:pPr>
    <w:rPr>
      <w:rFonts w:eastAsia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9D6"/>
    <w:rPr>
      <w:rFonts w:ascii="Arial" w:hAnsi="Arial"/>
      <w:sz w:val="20"/>
      <w:szCs w:val="20"/>
      <w:lang w:val="en-GB"/>
    </w:rPr>
  </w:style>
  <w:style w:type="character" w:styleId="Hyperlink">
    <w:name w:val="Hyperlink"/>
    <w:rsid w:val="00AB6B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C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79"/>
    <w:rPr>
      <w:rFonts w:ascii="Tahoma" w:eastAsia="Times New Roman" w:hAnsi="Tahoma" w:cs="Tahoma"/>
      <w:sz w:val="16"/>
      <w:szCs w:val="1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tiwi.ugent.be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tiwi.ugent.be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en\Downloads\Masterproeven\brief_UGent_EA_N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EE6BB-F03D-4FA9-9E3B-37B5EC96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brief_UGent_EA_NL.dotx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Brief</vt:lpstr>
      <vt:lpstr>Brief</vt:lpstr>
    </vt:vector>
  </TitlesOfParts>
  <Company>Universiteit Gent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Werkplan Masterproef</dc:title>
  <dc:creator>Marleen</dc:creator>
  <cp:lastModifiedBy>Bert De Saffel</cp:lastModifiedBy>
  <cp:revision>3</cp:revision>
  <cp:lastPrinted>2016-12-09T17:30:00Z</cp:lastPrinted>
  <dcterms:created xsi:type="dcterms:W3CDTF">2018-12-05T20:51:00Z</dcterms:created>
  <dcterms:modified xsi:type="dcterms:W3CDTF">2018-12-05T20:52:00Z</dcterms:modified>
</cp:coreProperties>
</file>